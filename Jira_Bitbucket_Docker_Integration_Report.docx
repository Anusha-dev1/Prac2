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Integration of Jira, Bitbucket, Git, and Docker</w:t>
      </w:r>
    </w:p>
    <w:p>
      <w:pPr>
        <w:pStyle w:val="Heading1"/>
      </w:pPr>
      <w:r>
        <w:t>1. Introduction</w:t>
      </w:r>
    </w:p>
    <w:p>
      <w:r>
        <w:t>In modern software development, integrating issue tracking, version control, and deployment pipelines is crucial for productivity and clarity. This project sets up a minimal full-stack workflow using Jira, Bitbucket, Git, and Docker, demonstrating how each tool fits into a streamlined development lifecycle. A basic Flask application was used as the core project, containerized with Docker, with all changes tracked through commits and linked to Jira issues.</w:t>
      </w:r>
    </w:p>
    <w:p>
      <w:pPr>
        <w:pStyle w:val="Heading1"/>
      </w:pPr>
      <w:r>
        <w:t>2. Tools Used</w:t>
      </w:r>
    </w:p>
    <w:p>
      <w:pPr>
        <w:pStyle w:val="Heading2"/>
      </w:pPr>
      <w:r>
        <w:t>Jira (Atlassian)</w:t>
      </w:r>
    </w:p>
    <w:p>
      <w:r>
        <w:t>Jira is a widely-used issue and project management platform. It allows teams to track work items such as user stories, tasks, and bugs. In this project:</w:t>
        <w:br/>
        <w:t>- Jira issues (e.g., DEV-1) represented tasks.</w:t>
        <w:br/>
        <w:t>- Commit messages were formatted to include these issue keys to link code activity with project management.</w:t>
      </w:r>
    </w:p>
    <w:p>
      <w:pPr>
        <w:pStyle w:val="Heading2"/>
      </w:pPr>
      <w:r>
        <w:t>Bitbucket (Atlassian)</w:t>
      </w:r>
    </w:p>
    <w:p>
      <w:r>
        <w:t>Bitbucket is a Git repository management solution built for professional teams. It offers seamless integration with Jira. In this project:</w:t>
        <w:br/>
        <w:t>- A Bitbucket repository hosted the source code.</w:t>
        <w:br/>
        <w:t>- Each commit that mentioned a Jira issue key appeared under the Jira issue's Development section.</w:t>
      </w:r>
    </w:p>
    <w:p>
      <w:pPr>
        <w:pStyle w:val="Heading2"/>
      </w:pPr>
      <w:r>
        <w:t>Git &amp; Git Bash</w:t>
      </w:r>
    </w:p>
    <w:p>
      <w:r>
        <w:t>Git was used to version and control the application’s source code. Git Bash enabled command-line Git operations on Windows. Developers:</w:t>
        <w:br/>
        <w:t>- Cloned the Bitbucket repository.</w:t>
        <w:br/>
        <w:t>- Made commits including Jira issue keys (e.g., DEV-1).</w:t>
        <w:br/>
        <w:t>- Pushed code changes to Bitbucket.</w:t>
      </w:r>
    </w:p>
    <w:p>
      <w:pPr>
        <w:pStyle w:val="Heading2"/>
      </w:pPr>
      <w:r>
        <w:t>Docker</w:t>
      </w:r>
    </w:p>
    <w:p>
      <w:r>
        <w:t>Docker is a platform used to package and run applications in isolated environments called containers. It was used here to:</w:t>
        <w:br/>
        <w:t>- Create a Dockerfile that containerized the Flask application.</w:t>
        <w:br/>
        <w:t>- Simulate a production-ready setup for the app.</w:t>
        <w:br/>
        <w:t>- Show that even infrastructure code changes (like Docker config) can be tracked in Jira through commits.</w:t>
      </w:r>
    </w:p>
    <w:p>
      <w:pPr>
        <w:pStyle w:val="Heading1"/>
      </w:pPr>
      <w:r>
        <w:t>3. Integration Workflow</w:t>
      </w:r>
    </w:p>
    <w:p>
      <w:pPr>
        <w:pStyle w:val="Heading2"/>
      </w:pPr>
      <w:r>
        <w:t>Step-by-Step Integration</w:t>
      </w:r>
    </w:p>
    <w:p>
      <w:r>
        <w:t>1. Setup Jira Project</w:t>
        <w:br/>
        <w:t xml:space="preserve">   - A new software project (Kanban-style) was created on Jira.</w:t>
        <w:br/>
        <w:t xml:space="preserve">   - Tasks such as “Create Dockerfile” or “Build Flask app” were tracked as issues.</w:t>
        <w:br/>
        <w:br/>
        <w:t>2. Create and Link Bitbucket Repo</w:t>
        <w:br/>
        <w:t xml:space="preserve">   - A Bitbucket repository was initialized and linked to Jira from repository settings.</w:t>
        <w:br/>
        <w:t xml:space="preserve">   - The repository showed active commits and development history in linked Jira issues.</w:t>
        <w:br/>
        <w:br/>
        <w:t>3. Clone Repo and Start Development</w:t>
        <w:br/>
        <w:t xml:space="preserve">   - Repository was cloned via Git Bash.</w:t>
        <w:br/>
        <w:t xml:space="preserve">   - Files like app.py, Dockerfile, and test files were created and committed with messages referencing Jira issue keys (e.g., DEV-1: Add Dockerfile).</w:t>
        <w:br/>
        <w:br/>
        <w:t>4. Observe Jira-Bitbucket Sync</w:t>
        <w:br/>
        <w:t xml:space="preserve">   - After pushing commits, Jira automatically displayed the corresponding commit under the issue.</w:t>
        <w:br/>
        <w:t xml:space="preserve">   - No manual updates were needed; the integration handled traceability.</w:t>
      </w:r>
    </w:p>
    <w:p>
      <w:pPr>
        <w:pStyle w:val="Heading1"/>
      </w:pPr>
      <w:r>
        <w:t>4. Outcome and Benefits</w:t>
      </w:r>
    </w:p>
    <w:p>
      <w:r>
        <w:t>- Traceability: Each code change is tied to a specific issue in Jira, enabling full traceability.</w:t>
        <w:br/>
        <w:t>- Seamless Collaboration: Team members can view commit history and code diffs from within Jira.</w:t>
        <w:br/>
        <w:t>- Realistic DevOps Simulation: By including Docker, the project reflects how real-world teams manage infrastructure alongside app code.</w:t>
        <w:br/>
        <w:t>- Productivity Boost: Reduced manual status updates—Jira automatically reflects commit and branch activity from Bitbucket.</w:t>
      </w:r>
    </w:p>
    <w:p>
      <w:pPr>
        <w:pStyle w:val="Heading1"/>
      </w:pPr>
      <w:r>
        <w:t>5. Conclusion</w:t>
      </w:r>
    </w:p>
    <w:p>
      <w:r>
        <w:t>This integration project successfully demonstrated the end-to-end linking of development tasks (via Jira) with code commits (via Git/Bitbucket) and containerization (via Docker). By using clear commit conventions and enabling Jira–Bitbucket synchronization, we created a transparent and maintainable development process. This workflow scales well for larger teams and projects requiring continuous delivery and agile 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